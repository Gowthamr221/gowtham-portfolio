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b/>
          <w:sz w:val="44"/>
          <w:szCs w:val="44"/>
        </w:rPr>
      </w:pPr>
      <w:r>
        <w:rPr>
          <w:rFonts w:ascii="Helvetica Neue" w:hAnsi="Helvetica Neue" w:eastAsia="Helvetica Neue" w:cs="Helvetica Neue"/>
          <w:b/>
          <w:sz w:val="44"/>
          <w:szCs w:val="44"/>
          <w:rtl w:val="0"/>
        </w:rPr>
        <w:t>GOWTHAM REDDY</w:t>
      </w:r>
    </w:p>
    <w:p>
      <w:pPr>
        <w:rPr>
          <w:rFonts w:ascii="Helvetica Neue" w:hAnsi="Helvetica Neue" w:eastAsia="Helvetica Neue" w:cs="Helvetica Neue"/>
          <w:b/>
          <w:sz w:val="20"/>
          <w:szCs w:val="20"/>
        </w:rPr>
      </w:pPr>
      <w:r>
        <w:rPr>
          <w:rFonts w:ascii="Helvetica Neue" w:hAnsi="Helvetica Neue" w:eastAsia="Helvetica Neue" w:cs="Helvetica Neue"/>
          <w:b/>
          <w:sz w:val="20"/>
          <w:szCs w:val="20"/>
          <w:rtl w:val="0"/>
        </w:rPr>
        <w:t>Incoming SDEintern@Paypal</w:t>
      </w:r>
    </w:p>
    <w:p>
      <w:pPr>
        <w:rPr>
          <w:rFonts w:ascii="Helvetica Neue" w:hAnsi="Helvetica Neue" w:eastAsia="Helvetica Neue" w:cs="Helvetica Neue"/>
          <w:sz w:val="16"/>
          <w:szCs w:val="16"/>
        </w:rPr>
      </w:pPr>
      <w:r>
        <w:fldChar w:fldCharType="begin"/>
      </w:r>
      <w:r>
        <w:instrText xml:space="preserve"> HYPERLINK "mailto:gowthamr221@gmail.com" \h </w:instrText>
      </w:r>
      <w:r>
        <w:fldChar w:fldCharType="separate"/>
      </w:r>
      <w:r>
        <w:rPr>
          <w:rFonts w:ascii="Helvetica Neue" w:hAnsi="Helvetica Neue" w:eastAsia="Helvetica Neue" w:cs="Helvetica Neue"/>
          <w:color w:val="1155CC"/>
          <w:sz w:val="16"/>
          <w:szCs w:val="16"/>
          <w:u w:val="single"/>
          <w:rtl w:val="0"/>
        </w:rPr>
        <w:t>gowthamr221@gmail.com</w:t>
      </w:r>
      <w:r>
        <w:rPr>
          <w:rFonts w:ascii="Helvetica Neue" w:hAnsi="Helvetica Neue" w:eastAsia="Helvetica Neue" w:cs="Helvetica Neue"/>
          <w:color w:val="1155CC"/>
          <w:sz w:val="16"/>
          <w:szCs w:val="16"/>
          <w:u w:val="single"/>
          <w:rtl w:val="0"/>
        </w:rPr>
        <w:fldChar w:fldCharType="end"/>
      </w:r>
      <w:r>
        <w:rPr>
          <w:rFonts w:ascii="Helvetica Neue" w:hAnsi="Helvetica Neue" w:eastAsia="Helvetica Neue" w:cs="Helvetica Neue"/>
          <w:sz w:val="16"/>
          <w:szCs w:val="16"/>
          <w:rtl w:val="0"/>
        </w:rPr>
        <w:t xml:space="preserve"> | github.com/Gowthamr221 | 8688627368 | </w:t>
      </w:r>
      <w:r>
        <w:fldChar w:fldCharType="begin"/>
      </w:r>
      <w:r>
        <w:instrText xml:space="preserve"> HYPERLINK "https://www.linkedin.com/in/gowtham-reddy-3a5b2812a/" \h </w:instrText>
      </w:r>
      <w:r>
        <w:fldChar w:fldCharType="separate"/>
      </w:r>
      <w:r>
        <w:rPr>
          <w:rFonts w:ascii="Helvetica Neue" w:hAnsi="Helvetica Neue" w:eastAsia="Helvetica Neue" w:cs="Helvetica Neue"/>
          <w:color w:val="1155CC"/>
          <w:sz w:val="16"/>
          <w:szCs w:val="16"/>
          <w:u w:val="single"/>
          <w:rtl w:val="0"/>
        </w:rPr>
        <w:t>Linkedin</w:t>
      </w:r>
      <w:r>
        <w:rPr>
          <w:rFonts w:ascii="Helvetica Neue" w:hAnsi="Helvetica Neue" w:eastAsia="Helvetica Neue" w:cs="Helvetica Neue"/>
          <w:color w:val="1155CC"/>
          <w:sz w:val="16"/>
          <w:szCs w:val="16"/>
          <w:u w:val="single"/>
          <w:rtl w:val="0"/>
        </w:rPr>
        <w:fldChar w:fldCharType="end"/>
      </w:r>
      <w:r>
        <w:rPr>
          <w:rFonts w:ascii="Helvetica Neue" w:hAnsi="Helvetica Neue" w:eastAsia="Helvetica Neue" w:cs="Helvetica Neue"/>
          <w:sz w:val="16"/>
          <w:szCs w:val="16"/>
          <w:rtl w:val="0"/>
        </w:rPr>
        <w:t xml:space="preserve"> | </w:t>
      </w:r>
      <w:r>
        <w:fldChar w:fldCharType="begin"/>
      </w:r>
      <w:r>
        <w:instrText xml:space="preserve"> HYPERLINK "https://www.behance.net/gowthamr221" \h </w:instrText>
      </w:r>
      <w:r>
        <w:fldChar w:fldCharType="separate"/>
      </w:r>
      <w:r>
        <w:rPr>
          <w:rFonts w:ascii="Helvetica Neue" w:hAnsi="Helvetica Neue" w:eastAsia="Helvetica Neue" w:cs="Helvetica Neue"/>
          <w:color w:val="1155CC"/>
          <w:sz w:val="16"/>
          <w:szCs w:val="16"/>
          <w:u w:val="single"/>
          <w:rtl w:val="0"/>
        </w:rPr>
        <w:t>Behance</w:t>
      </w:r>
      <w:r>
        <w:rPr>
          <w:rFonts w:ascii="Helvetica Neue" w:hAnsi="Helvetica Neue" w:eastAsia="Helvetica Neue" w:cs="Helvetica Neue"/>
          <w:color w:val="1155CC"/>
          <w:sz w:val="16"/>
          <w:szCs w:val="16"/>
          <w:u w:val="single"/>
          <w:rtl w:val="0"/>
        </w:rPr>
        <w:fldChar w:fldCharType="end"/>
      </w:r>
    </w:p>
    <w:p>
      <w:pPr>
        <w:rPr>
          <w:rFonts w:ascii="Helvetica Neue" w:hAnsi="Helvetica Neue" w:eastAsia="Helvetica Neue" w:cs="Helvetica Neue"/>
          <w:b/>
          <w:sz w:val="20"/>
          <w:szCs w:val="20"/>
        </w:rPr>
      </w:pPr>
      <w:r>
        <w:fldChar w:fldCharType="begin"/>
      </w:r>
      <w:r>
        <w:instrText xml:space="preserve"> HYPERLINK "https://linktr.ee/gowthamr221" \h </w:instrText>
      </w:r>
      <w:r>
        <w:fldChar w:fldCharType="separate"/>
      </w:r>
      <w:r>
        <w:rPr>
          <w:rFonts w:ascii="Helvetica Neue" w:hAnsi="Helvetica Neue" w:eastAsia="Helvetica Neue" w:cs="Helvetica Neue"/>
          <w:b/>
          <w:color w:val="1155CC"/>
          <w:sz w:val="20"/>
          <w:szCs w:val="20"/>
          <w:u w:val="single"/>
          <w:rtl w:val="0"/>
        </w:rPr>
        <w:t>https://linktr.ee/gowthamr221</w:t>
      </w:r>
      <w:r>
        <w:rPr>
          <w:rFonts w:ascii="Helvetica Neue" w:hAnsi="Helvetica Neue" w:eastAsia="Helvetica Neue" w:cs="Helvetica Neue"/>
          <w:b/>
          <w:color w:val="1155CC"/>
          <w:sz w:val="20"/>
          <w:szCs w:val="20"/>
          <w:u w:val="single"/>
          <w:rtl w:val="0"/>
        </w:rPr>
        <w:fldChar w:fldCharType="end"/>
      </w:r>
    </w:p>
    <w:p>
      <w:pPr>
        <w:rPr>
          <w:rFonts w:ascii="Helvetica Neue" w:hAnsi="Helvetica Neue" w:eastAsia="Helvetica Neue" w:cs="Helvetica Neue"/>
          <w:b/>
          <w:sz w:val="36"/>
          <w:szCs w:val="36"/>
        </w:rPr>
      </w:pPr>
      <w:r>
        <w:rPr>
          <w:rFonts w:ascii="Helvetica Neue" w:hAnsi="Helvetica Neue" w:eastAsia="Helvetica Neue" w:cs="Helvetica Neue"/>
          <w:b/>
          <w:sz w:val="36"/>
          <w:szCs w:val="36"/>
          <w:rtl w:val="0"/>
        </w:rPr>
        <w:t>Education</w:t>
      </w:r>
      <w:bookmarkStart w:id="0" w:name="_GoBack"/>
      <w:bookmarkEnd w:id="0"/>
    </w:p>
    <w:p>
      <w:pPr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SRM UNIVERSITY (KTR)</w:t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 xml:space="preserve">                           2019-Present</w:t>
      </w:r>
    </w:p>
    <w:p>
      <w:pPr>
        <w:numPr>
          <w:ilvl w:val="0"/>
          <w:numId w:val="1"/>
        </w:numPr>
        <w:ind w:left="720" w:hanging="360"/>
        <w:rPr>
          <w:rFonts w:ascii="Helvetica Neue" w:hAnsi="Helvetica Neue" w:eastAsia="Helvetica Neue" w:cs="Helvetica Neue"/>
          <w:sz w:val="24"/>
          <w:szCs w:val="24"/>
          <w:u w:val="none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CSE | CGPA : 9.73 / 10</w:t>
      </w:r>
    </w:p>
    <w:p>
      <w:pPr>
        <w:ind w:left="0" w:firstLine="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Narayana Junior College Nellore</w:t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ab/>
      </w:r>
      <w:r>
        <w:rPr>
          <w:rFonts w:ascii="Helvetica Neue" w:hAnsi="Helvetica Neue" w:eastAsia="Helvetica Neue" w:cs="Helvetica Neue"/>
          <w:sz w:val="24"/>
          <w:szCs w:val="24"/>
          <w:rtl w:val="0"/>
        </w:rPr>
        <w:t xml:space="preserve">         2018-2019</w:t>
      </w:r>
    </w:p>
    <w:p>
      <w:pPr>
        <w:numPr>
          <w:ilvl w:val="0"/>
          <w:numId w:val="2"/>
        </w:numPr>
        <w:ind w:left="720" w:hanging="360"/>
        <w:rPr>
          <w:rFonts w:ascii="Helvetica Neue" w:hAnsi="Helvetica Neue" w:eastAsia="Helvetica Neue" w:cs="Helvetica Neue"/>
          <w:sz w:val="24"/>
          <w:szCs w:val="24"/>
          <w:u w:val="none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Class 12th CGPA : 9.67 / 10</w:t>
      </w:r>
    </w:p>
    <w:p>
      <w:pPr>
        <w:ind w:left="0" w:firstLine="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Sri Chaitanya High School                                                                                     2017</w:t>
      </w:r>
    </w:p>
    <w:p>
      <w:pPr>
        <w:numPr>
          <w:ilvl w:val="0"/>
          <w:numId w:val="3"/>
        </w:numPr>
        <w:ind w:left="720" w:hanging="360"/>
        <w:rPr>
          <w:rFonts w:ascii="Helvetica Neue" w:hAnsi="Helvetica Neue" w:eastAsia="Helvetica Neue" w:cs="Helvetica Neue"/>
          <w:sz w:val="24"/>
          <w:szCs w:val="24"/>
          <w:u w:val="none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Class 10th, CGPA : 10 / 10</w:t>
      </w:r>
    </w:p>
    <w:p>
      <w:pPr>
        <w:ind w:left="0" w:firstLine="0"/>
        <w:rPr>
          <w:rFonts w:ascii="Helvetica Neue" w:hAnsi="Helvetica Neue" w:eastAsia="Helvetica Neue" w:cs="Helvetica Neue"/>
          <w:sz w:val="24"/>
          <w:szCs w:val="24"/>
        </w:rPr>
      </w:pPr>
    </w:p>
    <w:p>
      <w:pPr>
        <w:ind w:left="0" w:firstLine="0"/>
        <w:rPr>
          <w:rFonts w:ascii="Helvetica Neue" w:hAnsi="Helvetica Neue" w:eastAsia="Helvetica Neue" w:cs="Helvetica Neue"/>
          <w:b/>
          <w:sz w:val="36"/>
          <w:szCs w:val="36"/>
        </w:rPr>
      </w:pPr>
      <w:r>
        <w:rPr>
          <w:rFonts w:ascii="Helvetica Neue" w:hAnsi="Helvetica Neue" w:eastAsia="Helvetica Neue" w:cs="Helvetica Neue"/>
          <w:b/>
          <w:sz w:val="36"/>
          <w:szCs w:val="36"/>
          <w:rtl w:val="0"/>
        </w:rPr>
        <w:t>SKILLS</w:t>
      </w:r>
    </w:p>
    <w:p>
      <w:pPr>
        <w:ind w:left="0" w:firstLine="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C++ | C# and unity basics | Java Script | Python | React JS | Node JS | MongoDb | Git | C</w:t>
      </w:r>
    </w:p>
    <w:p>
      <w:pPr>
        <w:ind w:left="0" w:firstLine="0"/>
        <w:rPr>
          <w:rFonts w:ascii="Helvetica Neue" w:hAnsi="Helvetica Neue" w:eastAsia="Helvetica Neue" w:cs="Helvetica Neue"/>
          <w:sz w:val="24"/>
          <w:szCs w:val="24"/>
        </w:rPr>
      </w:pPr>
    </w:p>
    <w:p>
      <w:pPr>
        <w:rPr>
          <w:rFonts w:ascii="Helvetica Neue" w:hAnsi="Helvetica Neue" w:eastAsia="Helvetica Neue" w:cs="Helvetica Neue"/>
          <w:b/>
          <w:sz w:val="36"/>
          <w:szCs w:val="36"/>
        </w:rPr>
      </w:pPr>
      <w:r>
        <w:rPr>
          <w:rFonts w:ascii="Helvetica Neue" w:hAnsi="Helvetica Neue" w:eastAsia="Helvetica Neue" w:cs="Helvetica Neue"/>
          <w:b/>
          <w:sz w:val="36"/>
          <w:szCs w:val="36"/>
          <w:rtl w:val="0"/>
        </w:rPr>
        <w:t xml:space="preserve">Personal Projects </w:t>
      </w:r>
    </w:p>
    <w:p>
      <w:pPr>
        <w:rPr>
          <w:rFonts w:ascii="Helvetica Neue" w:hAnsi="Helvetica Neue" w:eastAsia="Helvetica Neue" w:cs="Helvetica Neue"/>
          <w:b/>
          <w:sz w:val="16"/>
          <w:szCs w:val="16"/>
        </w:rPr>
      </w:pPr>
      <w:r>
        <w:rPr>
          <w:rFonts w:ascii="Helvetica Neue" w:hAnsi="Helvetica Neue" w:eastAsia="Helvetica Neue" w:cs="Helvetica Neue"/>
          <w:b/>
          <w:sz w:val="24"/>
          <w:szCs w:val="24"/>
          <w:rtl w:val="0"/>
        </w:rPr>
        <w:t xml:space="preserve">Pixel Adventure | </w:t>
      </w:r>
      <w:r>
        <w:fldChar w:fldCharType="begin"/>
      </w:r>
      <w:r>
        <w:instrText xml:space="preserve"> HYPERLINK "https://github.com/Gowthamr221/pixel-adventure-web-build" \h </w:instrText>
      </w:r>
      <w:r>
        <w:fldChar w:fldCharType="separate"/>
      </w:r>
      <w:r>
        <w:rPr>
          <w:rFonts w:ascii="Helvetica Neue" w:hAnsi="Helvetica Neue" w:eastAsia="Helvetica Neue" w:cs="Helvetica Neue"/>
          <w:b/>
          <w:color w:val="1155CC"/>
          <w:sz w:val="16"/>
          <w:szCs w:val="16"/>
          <w:u w:val="single"/>
          <w:rtl w:val="0"/>
        </w:rPr>
        <w:t>Github Link</w:t>
      </w:r>
      <w:r>
        <w:rPr>
          <w:rFonts w:ascii="Helvetica Neue" w:hAnsi="Helvetica Neue" w:eastAsia="Helvetica Neue" w:cs="Helvetica Neue"/>
          <w:b/>
          <w:color w:val="1155CC"/>
          <w:sz w:val="16"/>
          <w:szCs w:val="16"/>
          <w:u w:val="single"/>
          <w:rtl w:val="0"/>
        </w:rPr>
        <w:fldChar w:fldCharType="end"/>
      </w:r>
    </w:p>
    <w:p>
      <w:pPr>
        <w:rPr>
          <w:rFonts w:ascii="Helvetica Neue" w:hAnsi="Helvetica Neue" w:eastAsia="Helvetica Neue" w:cs="Helvetica Neue"/>
          <w:sz w:val="20"/>
          <w:szCs w:val="20"/>
        </w:rPr>
      </w:pPr>
      <w:r>
        <w:fldChar w:fldCharType="begin"/>
      </w:r>
      <w:r>
        <w:instrText xml:space="preserve"> HYPERLINK "https://pixel-adventure-web-build.vercel.app/" \h </w:instrText>
      </w:r>
      <w:r>
        <w:fldChar w:fldCharType="separate"/>
      </w:r>
      <w:r>
        <w:rPr>
          <w:rFonts w:ascii="Helvetica Neue" w:hAnsi="Helvetica Neue" w:eastAsia="Helvetica Neue" w:cs="Helvetica Neue"/>
          <w:color w:val="1155CC"/>
          <w:sz w:val="20"/>
          <w:szCs w:val="20"/>
          <w:u w:val="single"/>
          <w:rtl w:val="0"/>
        </w:rPr>
        <w:t>https://pixel-adventure-web-build.vercel.app/</w:t>
      </w:r>
      <w:r>
        <w:rPr>
          <w:rFonts w:ascii="Helvetica Neue" w:hAnsi="Helvetica Neue" w:eastAsia="Helvetica Neue" w:cs="Helvetica Neue"/>
          <w:color w:val="1155CC"/>
          <w:sz w:val="20"/>
          <w:szCs w:val="20"/>
          <w:u w:val="single"/>
          <w:rtl w:val="0"/>
        </w:rPr>
        <w:fldChar w:fldCharType="end"/>
      </w:r>
    </w:p>
    <w:p>
      <w:pPr>
        <w:numPr>
          <w:ilvl w:val="0"/>
          <w:numId w:val="4"/>
        </w:numPr>
        <w:ind w:left="720" w:hanging="36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ascii="Helvetica Neue" w:hAnsi="Helvetica Neue" w:eastAsia="Helvetica Neue" w:cs="Helvetica Neue"/>
          <w:sz w:val="20"/>
          <w:szCs w:val="20"/>
          <w:rtl w:val="0"/>
        </w:rPr>
        <w:t>2d Platformer  game made with unity engine</w:t>
      </w:r>
    </w:p>
    <w:p>
      <w:pPr>
        <w:numPr>
          <w:ilvl w:val="0"/>
          <w:numId w:val="4"/>
        </w:numPr>
        <w:ind w:left="720" w:hanging="36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ascii="Helvetica Neue" w:hAnsi="Helvetica Neue" w:eastAsia="Helvetica Neue" w:cs="Helvetica Neue"/>
          <w:sz w:val="20"/>
          <w:szCs w:val="20"/>
          <w:rtl w:val="0"/>
        </w:rPr>
        <w:t>Used C# and game object concepts to construct levels</w:t>
      </w:r>
    </w:p>
    <w:p>
      <w:pPr>
        <w:numPr>
          <w:ilvl w:val="0"/>
          <w:numId w:val="4"/>
        </w:numPr>
        <w:ind w:left="720" w:hanging="36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ascii="Helvetica Neue" w:hAnsi="Helvetica Neue" w:eastAsia="Helvetica Neue" w:cs="Helvetica Neue"/>
          <w:sz w:val="20"/>
          <w:szCs w:val="20"/>
          <w:rtl w:val="0"/>
        </w:rPr>
        <w:t>Compiled project to web assembly using unity</w:t>
      </w:r>
    </w:p>
    <w:p>
      <w:pPr>
        <w:rPr>
          <w:rFonts w:ascii="Helvetica Neue" w:hAnsi="Helvetica Neue" w:eastAsia="Helvetica Neue" w:cs="Helvetica Neue"/>
          <w:b/>
          <w:sz w:val="20"/>
          <w:szCs w:val="20"/>
        </w:rPr>
      </w:pPr>
      <w:r>
        <w:rPr>
          <w:rFonts w:ascii="Helvetica Neue" w:hAnsi="Helvetica Neue" w:eastAsia="Helvetica Neue" w:cs="Helvetica Neue"/>
          <w:b/>
          <w:sz w:val="24"/>
          <w:szCs w:val="24"/>
          <w:rtl w:val="0"/>
        </w:rPr>
        <w:t xml:space="preserve">Infinite Runner| </w:t>
      </w:r>
      <w:r>
        <w:rPr>
          <w:rFonts w:ascii="Helvetica Neue" w:hAnsi="Helvetica Neue" w:eastAsia="Helvetica Neue" w:cs="Helvetica Neue"/>
          <w:b/>
          <w:sz w:val="20"/>
          <w:szCs w:val="20"/>
          <w:rtl w:val="0"/>
        </w:rPr>
        <w:t xml:space="preserve"> </w:t>
      </w:r>
      <w:r>
        <w:fldChar w:fldCharType="begin"/>
      </w:r>
      <w:r>
        <w:instrText xml:space="preserve"> HYPERLINK "https://github.com/Gowthamr221/Infinite-Runner-Web-Build" \h </w:instrText>
      </w:r>
      <w:r>
        <w:fldChar w:fldCharType="separate"/>
      </w:r>
      <w:r>
        <w:rPr>
          <w:rFonts w:ascii="Helvetica Neue" w:hAnsi="Helvetica Neue" w:eastAsia="Helvetica Neue" w:cs="Helvetica Neue"/>
          <w:b/>
          <w:color w:val="1155CC"/>
          <w:sz w:val="20"/>
          <w:szCs w:val="20"/>
          <w:u w:val="single"/>
          <w:rtl w:val="0"/>
        </w:rPr>
        <w:t>Github Link</w:t>
      </w:r>
      <w:r>
        <w:rPr>
          <w:rFonts w:ascii="Helvetica Neue" w:hAnsi="Helvetica Neue" w:eastAsia="Helvetica Neue" w:cs="Helvetica Neue"/>
          <w:b/>
          <w:color w:val="1155CC"/>
          <w:sz w:val="20"/>
          <w:szCs w:val="20"/>
          <w:u w:val="single"/>
          <w:rtl w:val="0"/>
        </w:rPr>
        <w:fldChar w:fldCharType="end"/>
      </w:r>
    </w:p>
    <w:p>
      <w:pPr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ascii="Helvetica Neue" w:hAnsi="Helvetica Neue" w:eastAsia="Helvetica Neue" w:cs="Helvetica Neue"/>
          <w:sz w:val="20"/>
          <w:szCs w:val="20"/>
          <w:rtl w:val="0"/>
        </w:rPr>
        <w:t>https://pixel-adventure-web-build.vercel.app/</w:t>
      </w:r>
    </w:p>
    <w:p>
      <w:pPr>
        <w:numPr>
          <w:ilvl w:val="0"/>
          <w:numId w:val="5"/>
        </w:numPr>
        <w:ind w:left="720" w:hanging="36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ascii="Helvetica Neue" w:hAnsi="Helvetica Neue" w:eastAsia="Helvetica Neue" w:cs="Helvetica Neue"/>
          <w:sz w:val="20"/>
          <w:szCs w:val="20"/>
          <w:rtl w:val="0"/>
        </w:rPr>
        <w:t>Procedurally generated level with help of prefab instantiation and pause menu</w:t>
      </w:r>
      <w:r>
        <w:rPr>
          <w:rFonts w:ascii="Helvetica Neue" w:hAnsi="Helvetica Neue" w:eastAsia="Helvetica Neue" w:cs="Helvetica Neue"/>
          <w:sz w:val="20"/>
          <w:szCs w:val="20"/>
          <w:rtl w:val="0"/>
        </w:rPr>
        <w:tab/>
      </w:r>
    </w:p>
    <w:p>
      <w:pPr>
        <w:numPr>
          <w:ilvl w:val="0"/>
          <w:numId w:val="5"/>
        </w:numPr>
        <w:ind w:left="720" w:hanging="36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ascii="Helvetica Neue" w:hAnsi="Helvetica Neue" w:eastAsia="Helvetica Neue" w:cs="Helvetica Neue"/>
          <w:sz w:val="20"/>
          <w:szCs w:val="20"/>
          <w:rtl w:val="0"/>
        </w:rPr>
        <w:t>Storing high score using player prefs</w:t>
      </w:r>
    </w:p>
    <w:p>
      <w:pPr>
        <w:numPr>
          <w:ilvl w:val="0"/>
          <w:numId w:val="5"/>
        </w:numPr>
        <w:ind w:left="720" w:hanging="36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ascii="Helvetica Neue" w:hAnsi="Helvetica Neue" w:eastAsia="Helvetica Neue" w:cs="Helvetica Neue"/>
          <w:sz w:val="20"/>
          <w:szCs w:val="20"/>
          <w:rtl w:val="0"/>
        </w:rPr>
        <w:t>Has cross platform input joypad controls</w:t>
      </w:r>
    </w:p>
    <w:p>
      <w:pPr>
        <w:ind w:left="0" w:firstLine="0"/>
        <w:rPr>
          <w:rFonts w:ascii="Helvetica Neue" w:hAnsi="Helvetica Neue" w:eastAsia="Helvetica Neue" w:cs="Helvetica Neue"/>
          <w:sz w:val="24"/>
          <w:szCs w:val="24"/>
        </w:rPr>
      </w:pPr>
    </w:p>
    <w:p>
      <w:pPr>
        <w:rPr>
          <w:rFonts w:ascii="Helvetica Neue" w:hAnsi="Helvetica Neue" w:eastAsia="Helvetica Neue" w:cs="Helvetica Neue"/>
          <w:b/>
          <w:sz w:val="36"/>
          <w:szCs w:val="36"/>
        </w:rPr>
      </w:pPr>
      <w:r>
        <w:rPr>
          <w:rFonts w:ascii="Helvetica Neue" w:hAnsi="Helvetica Neue" w:eastAsia="Helvetica Neue" w:cs="Helvetica Neue"/>
          <w:b/>
          <w:sz w:val="36"/>
          <w:szCs w:val="36"/>
          <w:rtl w:val="0"/>
        </w:rPr>
        <w:t>Work Experience</w:t>
      </w:r>
    </w:p>
    <w:p>
      <w:pPr>
        <w:rPr>
          <w:rFonts w:ascii="Helvetica Neue" w:hAnsi="Helvetica Neue" w:eastAsia="Helvetica Neue" w:cs="Helvetica Neue"/>
          <w:b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  <w:rtl w:val="0"/>
        </w:rPr>
        <w:t>Creamzo | Frontend web developer                                       JUL 2021 - OCT 2021</w:t>
      </w:r>
    </w:p>
    <w:p>
      <w:pPr>
        <w:numPr>
          <w:ilvl w:val="0"/>
          <w:numId w:val="6"/>
        </w:numPr>
        <w:ind w:left="720" w:hanging="36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Developed UI design for the website</w:t>
      </w:r>
    </w:p>
    <w:p>
      <w:pPr>
        <w:numPr>
          <w:ilvl w:val="0"/>
          <w:numId w:val="6"/>
        </w:numPr>
        <w:ind w:left="720" w:hanging="360"/>
        <w:rPr>
          <w:rFonts w:ascii="Helvetica Neue" w:hAnsi="Helvetica Neue" w:eastAsia="Helvetica Neue" w:cs="Helvetica Neue"/>
          <w:sz w:val="24"/>
          <w:szCs w:val="24"/>
          <w:u w:val="none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Implemented target UI with ReactJS, HTML,CSS</w:t>
      </w:r>
    </w:p>
    <w:p>
      <w:pPr>
        <w:numPr>
          <w:ilvl w:val="0"/>
          <w:numId w:val="6"/>
        </w:numPr>
        <w:ind w:left="720" w:hanging="360"/>
        <w:rPr>
          <w:rFonts w:ascii="Helvetica Neue" w:hAnsi="Helvetica Neue" w:eastAsia="Helvetica Neue" w:cs="Helvetica Neue"/>
          <w:sz w:val="24"/>
          <w:szCs w:val="24"/>
          <w:u w:val="none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Conducted Design decisions meetings during the project development phase</w:t>
      </w:r>
    </w:p>
    <w:p>
      <w:pPr>
        <w:rPr>
          <w:rFonts w:ascii="Helvetica Neue" w:hAnsi="Helvetica Neue" w:eastAsia="Helvetica Neue" w:cs="Helvetica Neue"/>
          <w:b/>
          <w:sz w:val="36"/>
          <w:szCs w:val="36"/>
        </w:rPr>
      </w:pPr>
      <w:r>
        <w:rPr>
          <w:rFonts w:ascii="Helvetica Neue" w:hAnsi="Helvetica Neue" w:eastAsia="Helvetica Neue" w:cs="Helvetica Neue"/>
          <w:b/>
          <w:sz w:val="36"/>
          <w:szCs w:val="36"/>
          <w:rtl w:val="0"/>
        </w:rPr>
        <w:t>Positions And Responsibility</w:t>
      </w:r>
    </w:p>
    <w:p>
      <w:pPr>
        <w:rPr>
          <w:rFonts w:ascii="Helvetica Neue" w:hAnsi="Helvetica Neue" w:eastAsia="Helvetica Neue" w:cs="Helvetica Neue"/>
          <w:b/>
          <w:sz w:val="24"/>
          <w:szCs w:val="24"/>
        </w:rPr>
      </w:pPr>
      <w:r>
        <w:rPr>
          <w:rFonts w:ascii="Helvetica Neue" w:hAnsi="Helvetica Neue" w:eastAsia="Helvetica Neue" w:cs="Helvetica Neue"/>
          <w:b/>
          <w:sz w:val="24"/>
          <w:szCs w:val="24"/>
          <w:rtl w:val="0"/>
        </w:rPr>
        <w:t>Core Team Member | CODECHEF SRM                                             2020-Present</w:t>
      </w:r>
    </w:p>
    <w:p>
      <w:pPr>
        <w:numPr>
          <w:ilvl w:val="0"/>
          <w:numId w:val="7"/>
        </w:numPr>
        <w:ind w:left="720" w:hanging="36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 xml:space="preserve">Worked under multiple web projects </w:t>
      </w:r>
    </w:p>
    <w:p>
      <w:pPr>
        <w:numPr>
          <w:ilvl w:val="0"/>
          <w:numId w:val="7"/>
        </w:numPr>
        <w:ind w:left="720" w:hanging="360"/>
        <w:rPr>
          <w:rFonts w:ascii="Helvetica Neue" w:hAnsi="Helvetica Neue" w:eastAsia="Helvetica Neue" w:cs="Helvetica Neue"/>
          <w:sz w:val="24"/>
          <w:szCs w:val="24"/>
          <w:u w:val="none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>Maintains Community Discord server</w:t>
      </w:r>
    </w:p>
    <w:p>
      <w:pPr>
        <w:numPr>
          <w:ilvl w:val="0"/>
          <w:numId w:val="7"/>
        </w:numPr>
        <w:ind w:left="720" w:hanging="360"/>
        <w:rPr>
          <w:rFonts w:ascii="Helvetica Neue" w:hAnsi="Helvetica Neue" w:eastAsia="Helvetica Neue" w:cs="Helvetica Neue"/>
          <w:sz w:val="24"/>
          <w:szCs w:val="24"/>
          <w:u w:val="none"/>
        </w:rPr>
      </w:pPr>
      <w:r>
        <w:rPr>
          <w:rFonts w:ascii="Helvetica Neue" w:hAnsi="Helvetica Neue" w:eastAsia="Helvetica Neue" w:cs="Helvetica Neue"/>
          <w:sz w:val="24"/>
          <w:szCs w:val="24"/>
          <w:rtl w:val="0"/>
        </w:rPr>
        <w:t xml:space="preserve">Conducted learning sessions on web development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1C379C7"/>
    <w:rsid w:val="572466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2022-06-26T09:42:53Z</dcterms:created>
  <dc:creator>gowth</dc:creator>
  <cp:lastModifiedBy>Gowtham reddy</cp:lastModifiedBy>
  <dcterms:modified xsi:type="dcterms:W3CDTF">2022-06-26T09:43:50Z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35947E993111455383CC86D1F84AE7E7</vt:lpwstr>
  </property>
</Properties>
</file>